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3129" w14:textId="77777777" w:rsidR="00ED2F49" w:rsidRDefault="007141FA">
      <w:pPr>
        <w:pStyle w:val="Title"/>
      </w:pPr>
      <w:r>
        <w:t>ფინალური</w:t>
      </w:r>
      <w:r>
        <w:t xml:space="preserve"> </w:t>
      </w:r>
      <w:r>
        <w:t>პროექტის</w:t>
      </w:r>
      <w:r>
        <w:t xml:space="preserve"> </w:t>
      </w:r>
      <w:r>
        <w:t>ჩაბარების</w:t>
      </w:r>
      <w:r>
        <w:t xml:space="preserve"> </w:t>
      </w:r>
      <w:r>
        <w:t>გაიდლაინი</w:t>
      </w:r>
    </w:p>
    <w:p w14:paraId="52D2B2A2" w14:textId="77777777" w:rsidR="00ED2F49" w:rsidRDefault="007141FA">
      <w:r>
        <w:rPr>
          <w:rFonts w:ascii="Sylfaen" w:hAnsi="Sylfaen"/>
          <w:sz w:val="24"/>
        </w:rPr>
        <w:t>მენტორი</w:t>
      </w:r>
      <w:r>
        <w:rPr>
          <w:rFonts w:ascii="Sylfaen" w:hAnsi="Sylfaen"/>
          <w:sz w:val="24"/>
        </w:rPr>
        <w:t xml:space="preserve">: </w:t>
      </w:r>
      <w:r>
        <w:rPr>
          <w:rFonts w:ascii="Sylfaen" w:hAnsi="Sylfaen"/>
          <w:sz w:val="24"/>
        </w:rPr>
        <w:t>ტატო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ჯახუა</w:t>
      </w:r>
    </w:p>
    <w:p w14:paraId="781BC84A" w14:textId="77777777" w:rsidR="00ED2F49" w:rsidRDefault="007141FA">
      <w:r>
        <w:rPr>
          <w:rFonts w:ascii="Sylfaen" w:hAnsi="Sylfaen"/>
          <w:sz w:val="24"/>
        </w:rPr>
        <w:t>კურსი</w:t>
      </w:r>
      <w:r>
        <w:rPr>
          <w:rFonts w:ascii="Sylfaen" w:hAnsi="Sylfaen"/>
          <w:sz w:val="24"/>
        </w:rPr>
        <w:t>: React</w:t>
      </w:r>
    </w:p>
    <w:p w14:paraId="5CDFBE1C" w14:textId="77777777" w:rsidR="00ED2F49" w:rsidRDefault="007141FA">
      <w:pPr>
        <w:pStyle w:val="Heading1"/>
      </w:pPr>
      <w:r>
        <w:rPr>
          <w:rFonts w:ascii="Sylfaen" w:hAnsi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>ფინალური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>პროექტი</w:t>
      </w:r>
      <w:r>
        <w:rPr>
          <w:rFonts w:ascii="Sylfaen" w:hAnsi="Sylfaen"/>
        </w:rPr>
        <w:t>?</w:t>
      </w:r>
    </w:p>
    <w:p w14:paraId="0E8D2280" w14:textId="77777777" w:rsidR="00ED2F49" w:rsidRDefault="007141FA">
      <w:r>
        <w:rPr>
          <w:rFonts w:ascii="Sylfaen" w:hAnsi="Sylfaen"/>
          <w:sz w:val="24"/>
        </w:rPr>
        <w:t>ფინალური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პროექტი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წარმოადგენს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სტუდენტის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უნარების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შეფასების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მთავარ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ეტაპს</w:t>
      </w:r>
      <w:r>
        <w:rPr>
          <w:rFonts w:ascii="Sylfaen" w:hAnsi="Sylfaen"/>
          <w:sz w:val="24"/>
        </w:rPr>
        <w:t xml:space="preserve">. </w:t>
      </w:r>
      <w:r>
        <w:rPr>
          <w:rFonts w:ascii="Sylfaen" w:hAnsi="Sylfaen"/>
          <w:sz w:val="24"/>
        </w:rPr>
        <w:t>ამ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ეტაპზე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სტუდენტმა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დამოუკიდებლად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უნდა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შექმნან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ვებსაიტი</w:t>
      </w:r>
      <w:r>
        <w:rPr>
          <w:rFonts w:ascii="Sylfaen" w:hAnsi="Sylfaen"/>
          <w:sz w:val="24"/>
        </w:rPr>
        <w:t xml:space="preserve">, </w:t>
      </w:r>
      <w:r>
        <w:rPr>
          <w:rFonts w:ascii="Sylfaen" w:hAnsi="Sylfaen"/>
          <w:sz w:val="24"/>
        </w:rPr>
        <w:t>რომელიც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მოიცავს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რეალური</w:t>
      </w:r>
      <w:r>
        <w:rPr>
          <w:rFonts w:ascii="Sylfaen" w:hAnsi="Sylfaen"/>
          <w:sz w:val="24"/>
        </w:rPr>
        <w:t xml:space="preserve"> API </w:t>
      </w:r>
      <w:r>
        <w:rPr>
          <w:rFonts w:ascii="Sylfaen" w:hAnsi="Sylfaen"/>
          <w:sz w:val="24"/>
        </w:rPr>
        <w:t>ინტეგრაციას</w:t>
      </w:r>
      <w:r>
        <w:rPr>
          <w:rFonts w:ascii="Sylfaen" w:hAnsi="Sylfaen"/>
          <w:sz w:val="24"/>
        </w:rPr>
        <w:t xml:space="preserve">, </w:t>
      </w:r>
      <w:r>
        <w:rPr>
          <w:rFonts w:ascii="Sylfaen" w:hAnsi="Sylfaen"/>
          <w:sz w:val="24"/>
        </w:rPr>
        <w:t>აუთენტიფიკაციას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და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კონტენტის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ვიზუალიზაციას</w:t>
      </w:r>
      <w:r>
        <w:rPr>
          <w:rFonts w:ascii="Sylfaen" w:hAnsi="Sylfaen"/>
          <w:sz w:val="24"/>
        </w:rPr>
        <w:t>.</w:t>
      </w:r>
    </w:p>
    <w:p w14:paraId="5771324F" w14:textId="77777777" w:rsidR="00ED2F49" w:rsidRDefault="007141FA">
      <w:pPr>
        <w:pStyle w:val="Heading1"/>
      </w:pPr>
      <w:r>
        <w:rPr>
          <w:rFonts w:ascii="Sylfaen" w:hAnsi="Sylfaen"/>
        </w:rPr>
        <w:t>პროექტის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>აღწერა</w:t>
      </w:r>
      <w:r>
        <w:rPr>
          <w:rFonts w:ascii="Sylfaen" w:hAnsi="Sylfaen"/>
        </w:rPr>
        <w:t>:</w:t>
      </w:r>
    </w:p>
    <w:p w14:paraId="2CA3E82D" w14:textId="77777777" w:rsidR="00ED2F49" w:rsidRDefault="007141FA">
      <w:r>
        <w:t xml:space="preserve">• </w:t>
      </w:r>
      <w:r>
        <w:t>პროექტი</w:t>
      </w:r>
      <w:r>
        <w:t xml:space="preserve"> </w:t>
      </w:r>
      <w:r>
        <w:t>უნდა</w:t>
      </w:r>
      <w:r>
        <w:t xml:space="preserve"> </w:t>
      </w:r>
      <w:r>
        <w:t>იყენებდეს</w:t>
      </w:r>
      <w:r>
        <w:t xml:space="preserve"> RapidAPI-</w:t>
      </w:r>
      <w:r>
        <w:t>ზე</w:t>
      </w:r>
      <w:r>
        <w:t xml:space="preserve"> </w:t>
      </w:r>
      <w:r>
        <w:t>ხელმისაწვდომ</w:t>
      </w:r>
      <w:r>
        <w:t xml:space="preserve"> </w:t>
      </w:r>
      <w:r>
        <w:t>ერთ</w:t>
      </w:r>
      <w:r>
        <w:t xml:space="preserve"> </w:t>
      </w:r>
      <w:r>
        <w:t>ან</w:t>
      </w:r>
      <w:r>
        <w:t xml:space="preserve"> </w:t>
      </w:r>
      <w:r>
        <w:t>მეტ</w:t>
      </w:r>
      <w:r>
        <w:t xml:space="preserve"> API-</w:t>
      </w:r>
      <w:r>
        <w:t>ს</w:t>
      </w:r>
      <w:r>
        <w:t>.</w:t>
      </w:r>
      <w:r>
        <w:br/>
        <w:t xml:space="preserve">• </w:t>
      </w:r>
      <w:r>
        <w:t>აირჩიეთ</w:t>
      </w:r>
      <w:r>
        <w:t xml:space="preserve"> </w:t>
      </w:r>
      <w:r>
        <w:t>თქვენთვის</w:t>
      </w:r>
      <w:r>
        <w:t xml:space="preserve"> </w:t>
      </w:r>
      <w:r>
        <w:t>საინტერესო</w:t>
      </w:r>
      <w:r>
        <w:t xml:space="preserve"> </w:t>
      </w:r>
      <w:r>
        <w:t>თემა</w:t>
      </w:r>
      <w:r>
        <w:t xml:space="preserve"> (</w:t>
      </w:r>
      <w:r>
        <w:t>მაგალითად</w:t>
      </w:r>
      <w:r>
        <w:t xml:space="preserve">: </w:t>
      </w:r>
      <w:r>
        <w:t>ფილმები</w:t>
      </w:r>
      <w:r>
        <w:t xml:space="preserve">, </w:t>
      </w:r>
      <w:r>
        <w:t>მუსიკა</w:t>
      </w:r>
      <w:r>
        <w:t xml:space="preserve">, </w:t>
      </w:r>
      <w:r>
        <w:t>კრიპტო</w:t>
      </w:r>
      <w:r>
        <w:t xml:space="preserve">, </w:t>
      </w:r>
      <w:r>
        <w:t>ამინდი</w:t>
      </w:r>
      <w:r>
        <w:t xml:space="preserve"> </w:t>
      </w:r>
      <w:r>
        <w:t>და</w:t>
      </w:r>
      <w:r>
        <w:t xml:space="preserve"> </w:t>
      </w:r>
      <w:r>
        <w:t>ა</w:t>
      </w:r>
      <w:r>
        <w:t>.</w:t>
      </w:r>
      <w:r>
        <w:t>შ</w:t>
      </w:r>
      <w:r>
        <w:t>.).</w:t>
      </w:r>
      <w:r>
        <w:br/>
        <w:t xml:space="preserve">• </w:t>
      </w:r>
      <w:r>
        <w:t>მონაცემები</w:t>
      </w:r>
      <w:r>
        <w:t xml:space="preserve"> </w:t>
      </w:r>
      <w:r>
        <w:t>უნდა</w:t>
      </w:r>
      <w:r>
        <w:t xml:space="preserve"> </w:t>
      </w:r>
      <w:r>
        <w:t>გამოჩნდეს</w:t>
      </w:r>
      <w:r>
        <w:t xml:space="preserve"> </w:t>
      </w:r>
      <w:r>
        <w:t>მხოლოდ</w:t>
      </w:r>
      <w:r>
        <w:t xml:space="preserve"> </w:t>
      </w:r>
      <w:r>
        <w:t>ავტორიზაციის</w:t>
      </w:r>
      <w:r>
        <w:t xml:space="preserve"> </w:t>
      </w:r>
      <w:r>
        <w:t>შემდეგ</w:t>
      </w:r>
      <w:r>
        <w:br/>
      </w:r>
      <w:r>
        <w:br/>
      </w:r>
      <w:r>
        <w:t>🔗</w:t>
      </w:r>
      <w:r>
        <w:t xml:space="preserve"> https://rapidapi.com/hub</w:t>
      </w:r>
    </w:p>
    <w:p w14:paraId="270EDA45" w14:textId="77777777" w:rsidR="00ED2F49" w:rsidRDefault="007141FA">
      <w:pPr>
        <w:pStyle w:val="Heading1"/>
      </w:pPr>
      <w:r>
        <w:rPr>
          <w:rFonts w:ascii="Sylfaen" w:hAnsi="Sylfaen"/>
        </w:rPr>
        <w:t>სავალდებულო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>ტექნიკური</w:t>
      </w:r>
      <w:r>
        <w:rPr>
          <w:rFonts w:ascii="Sylfaen" w:hAnsi="Sylfaen"/>
        </w:rPr>
        <w:t xml:space="preserve"> </w:t>
      </w:r>
      <w:r>
        <w:rPr>
          <w:rFonts w:ascii="Sylfaen" w:hAnsi="Sylfaen"/>
        </w:rPr>
        <w:t>მოთხოვნები</w:t>
      </w:r>
      <w:r>
        <w:rPr>
          <w:rFonts w:ascii="Sylfaen" w:hAnsi="Sylfaen"/>
        </w:rPr>
        <w:t>:</w:t>
      </w:r>
    </w:p>
    <w:p w14:paraId="7FD84D53" w14:textId="36BA6BE2" w:rsidR="00ED2F49" w:rsidRDefault="007141FA">
      <w:r>
        <w:t xml:space="preserve">1. </w:t>
      </w:r>
      <w:r>
        <w:t>რეგისტრაცია</w:t>
      </w:r>
      <w:r>
        <w:t xml:space="preserve"> </w:t>
      </w:r>
      <w:r>
        <w:t>და</w:t>
      </w:r>
      <w:r>
        <w:t xml:space="preserve"> </w:t>
      </w:r>
      <w:r>
        <w:t>ავტორიზაცია</w:t>
      </w:r>
      <w:r>
        <w:br/>
        <w:t xml:space="preserve">   o </w:t>
      </w:r>
      <w:r>
        <w:t>მომხმარებელს</w:t>
      </w:r>
      <w:r>
        <w:t xml:space="preserve"> </w:t>
      </w:r>
      <w:r>
        <w:t>უნდა</w:t>
      </w:r>
      <w:r>
        <w:t xml:space="preserve"> </w:t>
      </w:r>
      <w:r>
        <w:t>შეეძლოს</w:t>
      </w:r>
      <w:r>
        <w:t xml:space="preserve"> </w:t>
      </w:r>
      <w:r>
        <w:t>რეგისტრაცია</w:t>
      </w:r>
      <w:r>
        <w:t xml:space="preserve"> </w:t>
      </w:r>
      <w:r>
        <w:t>მეილით</w:t>
      </w:r>
      <w:r>
        <w:t xml:space="preserve"> </w:t>
      </w:r>
      <w:r>
        <w:t>ან</w:t>
      </w:r>
      <w:r>
        <w:t xml:space="preserve"> </w:t>
      </w:r>
      <w:r>
        <w:t>იუზერით</w:t>
      </w:r>
      <w:r>
        <w:t xml:space="preserve"> </w:t>
      </w:r>
      <w:r>
        <w:t>და</w:t>
      </w:r>
      <w:r>
        <w:t xml:space="preserve"> </w:t>
      </w:r>
      <w:r>
        <w:t>პაროლით</w:t>
      </w:r>
      <w:r>
        <w:br/>
        <w:t xml:space="preserve">   o </w:t>
      </w:r>
      <w:r>
        <w:t>ავტორიზაციის</w:t>
      </w:r>
      <w:r>
        <w:t xml:space="preserve"> </w:t>
      </w:r>
      <w:r>
        <w:t>შემდეგ</w:t>
      </w:r>
      <w:r>
        <w:t xml:space="preserve"> </w:t>
      </w:r>
      <w:r>
        <w:t>უნდა</w:t>
      </w:r>
      <w:r>
        <w:t xml:space="preserve"> </w:t>
      </w:r>
      <w:r>
        <w:t>ჰქონდეს</w:t>
      </w:r>
      <w:r>
        <w:t xml:space="preserve"> </w:t>
      </w:r>
      <w:r>
        <w:t>წვდომა</w:t>
      </w:r>
      <w:r>
        <w:t xml:space="preserve"> </w:t>
      </w:r>
      <w:r>
        <w:t>აპი</w:t>
      </w:r>
      <w:r>
        <w:t>ს</w:t>
      </w:r>
      <w:r>
        <w:t xml:space="preserve"> </w:t>
      </w:r>
      <w:r>
        <w:t>მთავარ</w:t>
      </w:r>
      <w:r>
        <w:t xml:space="preserve"> </w:t>
      </w:r>
      <w:r>
        <w:t>კონტენტზე</w:t>
      </w:r>
      <w:r>
        <w:br/>
        <w:t>2. Session Persistency</w:t>
      </w:r>
      <w:r>
        <w:br/>
        <w:t xml:space="preserve">   o </w:t>
      </w:r>
      <w:r>
        <w:t>საიტის</w:t>
      </w:r>
      <w:r>
        <w:t xml:space="preserve"> </w:t>
      </w:r>
      <w:r>
        <w:t>რეფრეშის</w:t>
      </w:r>
      <w:r>
        <w:t xml:space="preserve"> </w:t>
      </w:r>
      <w:r>
        <w:t>შემდეგ</w:t>
      </w:r>
      <w:r>
        <w:t xml:space="preserve"> </w:t>
      </w:r>
      <w:r>
        <w:t>მომხმარებელი</w:t>
      </w:r>
      <w:r>
        <w:t xml:space="preserve"> </w:t>
      </w:r>
      <w:r>
        <w:t>არ</w:t>
      </w:r>
      <w:r>
        <w:t xml:space="preserve"> </w:t>
      </w:r>
      <w:r>
        <w:t>უნდა</w:t>
      </w:r>
      <w:r>
        <w:t xml:space="preserve"> </w:t>
      </w:r>
      <w:r>
        <w:t>გამოდიოდეს</w:t>
      </w:r>
      <w:r>
        <w:t xml:space="preserve"> </w:t>
      </w:r>
      <w:r>
        <w:t>სისტემიდან</w:t>
      </w:r>
      <w:r>
        <w:t xml:space="preserve"> (JWT </w:t>
      </w:r>
      <w:r>
        <w:t>ან</w:t>
      </w:r>
      <w:r>
        <w:t xml:space="preserve"> </w:t>
      </w:r>
      <w:r>
        <w:t>სხვა</w:t>
      </w:r>
      <w:r>
        <w:t xml:space="preserve"> </w:t>
      </w:r>
      <w:r>
        <w:t>ტოკენის</w:t>
      </w:r>
      <w:r>
        <w:t xml:space="preserve"> </w:t>
      </w:r>
      <w:r>
        <w:t>მექანიზმი</w:t>
      </w:r>
      <w:r>
        <w:t>)</w:t>
      </w:r>
      <w:r>
        <w:br/>
        <w:t xml:space="preserve">3. API </w:t>
      </w:r>
      <w:r>
        <w:t>ინტეგრაცია</w:t>
      </w:r>
      <w:r>
        <w:t xml:space="preserve"> RapidAPI-</w:t>
      </w:r>
      <w:r>
        <w:t>დან</w:t>
      </w:r>
      <w:r>
        <w:br/>
        <w:t xml:space="preserve">   o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გამოიყენოთ</w:t>
      </w:r>
      <w:proofErr w:type="spellEnd"/>
      <w:r>
        <w:t xml:space="preserve"> </w:t>
      </w:r>
      <w:proofErr w:type="spellStart"/>
      <w:r>
        <w:t>ერთი</w:t>
      </w:r>
      <w:proofErr w:type="spellEnd"/>
      <w:r>
        <w:rPr>
          <w:rFonts w:ascii="Sylfaen" w:hAnsi="Sylfaen"/>
          <w:lang w:val="ka-GE"/>
        </w:rPr>
        <w:t xml:space="preserve"> ან მეტი</w:t>
      </w:r>
      <w:r>
        <w:t xml:space="preserve"> API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გაატანოთ</w:t>
      </w:r>
      <w:proofErr w:type="spellEnd"/>
      <w:r>
        <w:t xml:space="preserve"> X-RapidAPI-Key </w:t>
      </w:r>
      <w:r>
        <w:t>სათანადო</w:t>
      </w:r>
      <w:r>
        <w:t xml:space="preserve"> </w:t>
      </w:r>
      <w:r>
        <w:t>ჰედერებში</w:t>
      </w:r>
      <w:r>
        <w:br/>
        <w:t xml:space="preserve">   o</w:t>
      </w:r>
      <w:r>
        <w:t xml:space="preserve"> </w:t>
      </w:r>
      <w:r>
        <w:t>გამოჩნდეს</w:t>
      </w:r>
      <w:r>
        <w:t xml:space="preserve"> </w:t>
      </w:r>
      <w:r>
        <w:t>დეტალური</w:t>
      </w:r>
      <w:r>
        <w:t xml:space="preserve"> </w:t>
      </w:r>
      <w:r>
        <w:t>ინფორმაცია</w:t>
      </w:r>
      <w:r>
        <w:t xml:space="preserve"> </w:t>
      </w:r>
      <w:r>
        <w:t>შესაბამისი</w:t>
      </w:r>
      <w:r>
        <w:t xml:space="preserve"> </w:t>
      </w:r>
      <w:r>
        <w:t>კონტენტის</w:t>
      </w:r>
      <w:r>
        <w:t xml:space="preserve"> </w:t>
      </w:r>
      <w:r>
        <w:t>შესახებ</w:t>
      </w:r>
      <w:r>
        <w:t xml:space="preserve"> (</w:t>
      </w:r>
      <w:r>
        <w:t>მაგ</w:t>
      </w:r>
      <w:r>
        <w:t xml:space="preserve">. </w:t>
      </w:r>
      <w:r>
        <w:t>ფილმის</w:t>
      </w:r>
      <w:r>
        <w:t xml:space="preserve"> </w:t>
      </w:r>
      <w:r>
        <w:t>შემთხვევაში</w:t>
      </w:r>
      <w:r>
        <w:t xml:space="preserve">: </w:t>
      </w:r>
      <w:r>
        <w:t>თრეილერი</w:t>
      </w:r>
      <w:r>
        <w:t xml:space="preserve">, </w:t>
      </w:r>
      <w:r>
        <w:t>აღწერა</w:t>
      </w:r>
      <w:r>
        <w:t xml:space="preserve">, </w:t>
      </w:r>
      <w:r>
        <w:t>რეჟისორი</w:t>
      </w:r>
      <w:r>
        <w:t xml:space="preserve"> </w:t>
      </w:r>
      <w:r>
        <w:t>და</w:t>
      </w:r>
      <w:r>
        <w:t xml:space="preserve"> </w:t>
      </w:r>
      <w:r>
        <w:t>ა</w:t>
      </w:r>
      <w:r>
        <w:t>.</w:t>
      </w:r>
      <w:r>
        <w:t>შ</w:t>
      </w:r>
      <w:r>
        <w:t>.)</w:t>
      </w:r>
      <w:r>
        <w:br/>
        <w:t xml:space="preserve">4. </w:t>
      </w:r>
      <w:r>
        <w:t>დიზაინი</w:t>
      </w:r>
      <w:r>
        <w:br/>
      </w:r>
      <w:r>
        <w:lastRenderedPageBreak/>
        <w:t xml:space="preserve">   o </w:t>
      </w:r>
      <w:r>
        <w:t>არ</w:t>
      </w:r>
      <w:r>
        <w:t xml:space="preserve"> </w:t>
      </w:r>
      <w:r>
        <w:t>არის</w:t>
      </w:r>
      <w:r>
        <w:t xml:space="preserve"> </w:t>
      </w:r>
      <w:r>
        <w:t>აუცილებელი</w:t>
      </w:r>
      <w:r>
        <w:t xml:space="preserve"> </w:t>
      </w:r>
      <w:r>
        <w:t>შთამბეჭდავი</w:t>
      </w:r>
      <w:r>
        <w:t xml:space="preserve"> </w:t>
      </w:r>
      <w:r>
        <w:t>ვიზუალი</w:t>
      </w:r>
      <w:r>
        <w:t xml:space="preserve">, </w:t>
      </w:r>
      <w:r>
        <w:t>თუმცა</w:t>
      </w:r>
      <w:r>
        <w:t xml:space="preserve"> </w:t>
      </w:r>
      <w:r>
        <w:t>სავალდებულოა</w:t>
      </w:r>
      <w:r>
        <w:t xml:space="preserve"> </w:t>
      </w:r>
      <w:r>
        <w:t>იყოს</w:t>
      </w:r>
      <w:r>
        <w:t xml:space="preserve"> </w:t>
      </w:r>
      <w:r>
        <w:t>ადეკვატური</w:t>
      </w:r>
      <w:r>
        <w:t xml:space="preserve">, </w:t>
      </w:r>
      <w:r>
        <w:t>მოწესრიგებული</w:t>
      </w:r>
      <w:r>
        <w:t xml:space="preserve"> </w:t>
      </w:r>
      <w:r>
        <w:t>და</w:t>
      </w:r>
      <w:r>
        <w:t xml:space="preserve"> </w:t>
      </w:r>
      <w:r>
        <w:t>რეაგირებადი</w:t>
      </w:r>
    </w:p>
    <w:p w14:paraId="281B5533" w14:textId="77777777" w:rsidR="00ED2F49" w:rsidRDefault="007141FA">
      <w:pPr>
        <w:pStyle w:val="Heading1"/>
      </w:pPr>
      <w:r>
        <w:rPr>
          <w:rFonts w:ascii="Sylfaen" w:hAnsi="Sylfaen"/>
        </w:rPr>
        <w:t>დედლაინი</w:t>
      </w:r>
      <w:r>
        <w:rPr>
          <w:rFonts w:ascii="Sylfaen" w:hAnsi="Sylfaen"/>
        </w:rPr>
        <w:t>:</w:t>
      </w:r>
    </w:p>
    <w:p w14:paraId="3BA05CAB" w14:textId="77777777" w:rsidR="00ED2F49" w:rsidRDefault="007141FA">
      <w:r>
        <w:rPr>
          <w:rFonts w:ascii="Sylfaen" w:hAnsi="Sylfaen"/>
          <w:sz w:val="24"/>
        </w:rPr>
        <w:t>ბოლ</w:t>
      </w:r>
      <w:r>
        <w:rPr>
          <w:rFonts w:ascii="Sylfaen" w:hAnsi="Sylfaen"/>
          <w:sz w:val="24"/>
        </w:rPr>
        <w:t>ო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ლექციიდან</w:t>
      </w:r>
      <w:r>
        <w:rPr>
          <w:rFonts w:ascii="Sylfaen" w:hAnsi="Sylfaen"/>
          <w:sz w:val="24"/>
        </w:rPr>
        <w:t xml:space="preserve"> 2 </w:t>
      </w:r>
      <w:r>
        <w:rPr>
          <w:rFonts w:ascii="Sylfaen" w:hAnsi="Sylfaen"/>
          <w:sz w:val="24"/>
        </w:rPr>
        <w:t>კვირაში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უნდა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ატვირთოთ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თქვენი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პროექტი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გიტჰაბზე</w:t>
      </w:r>
    </w:p>
    <w:p w14:paraId="120FEF7B" w14:textId="77777777" w:rsidR="00ED2F49" w:rsidRDefault="007141FA">
      <w:pPr>
        <w:pStyle w:val="Heading1"/>
      </w:pPr>
      <w:r>
        <w:rPr>
          <w:rFonts w:ascii="Sylfaen" w:hAnsi="Sylfaen"/>
        </w:rPr>
        <w:t>უკუკავშირი</w:t>
      </w:r>
      <w:r>
        <w:rPr>
          <w:rFonts w:ascii="Sylfaen" w:hAnsi="Sylfaen"/>
        </w:rPr>
        <w:t>:</w:t>
      </w:r>
    </w:p>
    <w:p w14:paraId="0862EF9E" w14:textId="77777777" w:rsidR="00ED2F49" w:rsidRDefault="007141FA">
      <w:r>
        <w:rPr>
          <w:rFonts w:ascii="Sylfaen" w:hAnsi="Sylfaen"/>
          <w:sz w:val="24"/>
        </w:rPr>
        <w:t>თქვენი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პროექტის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განხილვა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და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უკუკავშირი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მოგივათ</w:t>
      </w:r>
      <w:r>
        <w:rPr>
          <w:rFonts w:ascii="Sylfaen" w:hAnsi="Sylfaen"/>
          <w:sz w:val="24"/>
        </w:rPr>
        <w:t xml:space="preserve"> 1 </w:t>
      </w:r>
      <w:r>
        <w:rPr>
          <w:rFonts w:ascii="Sylfaen" w:hAnsi="Sylfaen"/>
          <w:sz w:val="24"/>
        </w:rPr>
        <w:t>კვირის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ვადაში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დედლაინის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ამოწურვის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შემდეგ</w:t>
      </w:r>
      <w:r>
        <w:rPr>
          <w:rFonts w:ascii="Sylfaen" w:hAnsi="Sylfaen"/>
          <w:sz w:val="24"/>
        </w:rPr>
        <w:t xml:space="preserve"> GitHub-</w:t>
      </w:r>
      <w:r>
        <w:rPr>
          <w:rFonts w:ascii="Sylfaen" w:hAnsi="Sylfaen"/>
          <w:sz w:val="24"/>
        </w:rPr>
        <w:t>ის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კომენტარებში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ან</w:t>
      </w:r>
      <w:r>
        <w:rPr>
          <w:rFonts w:ascii="Sylfaen" w:hAnsi="Sylfaen"/>
          <w:sz w:val="24"/>
        </w:rPr>
        <w:t xml:space="preserve"> Slack-</w:t>
      </w:r>
      <w:r>
        <w:rPr>
          <w:rFonts w:ascii="Sylfaen" w:hAnsi="Sylfaen"/>
          <w:sz w:val="24"/>
        </w:rPr>
        <w:t>ში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პირად</w:t>
      </w:r>
      <w:r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</w:rPr>
        <w:t>შეტყობინებაში</w:t>
      </w:r>
      <w:r>
        <w:rPr>
          <w:rFonts w:ascii="Sylfaen" w:hAnsi="Sylfaen"/>
          <w:sz w:val="24"/>
        </w:rPr>
        <w:t>.</w:t>
      </w:r>
    </w:p>
    <w:sectPr w:rsidR="00ED2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1FA"/>
    <w:rsid w:val="00AA1D8D"/>
    <w:rsid w:val="00B47730"/>
    <w:rsid w:val="00CB0664"/>
    <w:rsid w:val="00ED2F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B328"/>
  <w14:defaultImageDpi w14:val="300"/>
  <w15:docId w15:val="{72F9AE6A-7B66-419E-82DE-BCCF75B7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Tato jakhua</cp:lastModifiedBy>
  <cp:revision>3</cp:revision>
  <dcterms:created xsi:type="dcterms:W3CDTF">2013-12-23T23:15:00Z</dcterms:created>
  <dcterms:modified xsi:type="dcterms:W3CDTF">2025-07-10T07:58:00Z</dcterms:modified>
  <cp:category/>
</cp:coreProperties>
</file>